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2D" w:rsidRDefault="006B1A8E">
      <w:pPr>
        <w:pStyle w:val="Heading1"/>
      </w:pPr>
      <w:bookmarkStart w:id="0" w:name="_GoBack"/>
      <w:bookmarkEnd w:id="0"/>
      <w:r>
        <w:t>Flask + MongoDB Atlas Assignment</w:t>
      </w:r>
    </w:p>
    <w:p w:rsidR="00B5582D" w:rsidRDefault="006B1A8E">
      <w:pPr>
        <w:pStyle w:val="Heading2"/>
      </w:pPr>
      <w:r>
        <w:t>1. Flask API Route</w:t>
      </w:r>
    </w:p>
    <w:p w:rsidR="00B5582D" w:rsidRDefault="006B1A8E">
      <w:r>
        <w:t>A Flask route `/api` was created that reads data from a backend file (`data.json`) and returns it as a JSON response.</w:t>
      </w:r>
    </w:p>
    <w:p w:rsidR="00B5582D" w:rsidRDefault="006B1A8E">
      <w:r>
        <w:t>Code snippet:</w:t>
      </w:r>
    </w:p>
    <w:p w:rsidR="00B5582D" w:rsidRDefault="006B1A8E">
      <w:r>
        <w:t>@app.route('/api')</w:t>
      </w:r>
      <w:r>
        <w:br/>
        <w:t>def get_data():</w:t>
      </w:r>
      <w:r>
        <w:br/>
      </w:r>
      <w:r>
        <w:t xml:space="preserve">    with open("data.json", "r") as file:</w:t>
      </w:r>
      <w:r>
        <w:br/>
        <w:t xml:space="preserve">        data = json.load(file)</w:t>
      </w:r>
      <w:r>
        <w:br/>
        <w:t xml:space="preserve">    return jsonify(data)</w:t>
      </w:r>
    </w:p>
    <w:p w:rsidR="00B5582D" w:rsidRDefault="006B1A8E">
      <w:pPr>
        <w:pStyle w:val="Heading2"/>
      </w:pPr>
      <w:r>
        <w:t>2. Frontend Form &amp; MongoDB Integration</w:t>
      </w:r>
    </w:p>
    <w:p w:rsidR="00B5582D" w:rsidRDefault="006B1A8E">
      <w:r>
        <w:t xml:space="preserve">A frontend form (`form.html`) was created that allows users to submit their name and email. When submitted, the data is </w:t>
      </w:r>
      <w:r>
        <w:t>inserted into MongoDB Atlas using PyMongo. If successful, the user is redirected to a success page. If there is an error, it is displayed on the same page.</w:t>
      </w:r>
    </w:p>
    <w:p w:rsidR="00B5582D" w:rsidRDefault="006B1A8E">
      <w:r>
        <w:t>Code snippet:</w:t>
      </w:r>
    </w:p>
    <w:p w:rsidR="00B5582D" w:rsidRDefault="006B1A8E">
      <w:r>
        <w:t>@app.route('/submit', methods=['POST'])</w:t>
      </w:r>
      <w:r>
        <w:br/>
        <w:t>def submit_data():</w:t>
      </w:r>
      <w:r>
        <w:br/>
        <w:t xml:space="preserve">    try:</w:t>
      </w:r>
      <w:r>
        <w:br/>
        <w:t xml:space="preserve">        name = req</w:t>
      </w:r>
      <w:r>
        <w:t>uest.form['name']</w:t>
      </w:r>
      <w:r>
        <w:br/>
        <w:t xml:space="preserve">        email = request.form['email']</w:t>
      </w:r>
      <w:r>
        <w:br/>
        <w:t xml:space="preserve">        collection.insert_one({"name": name, "email": email})</w:t>
      </w:r>
      <w:r>
        <w:br/>
        <w:t xml:space="preserve">        return redirect(url_for('success'))</w:t>
      </w:r>
      <w:r>
        <w:br/>
        <w:t xml:space="preserve">    except Exception as e:</w:t>
      </w:r>
      <w:r>
        <w:br/>
        <w:t xml:space="preserve">        return render_template('form.html', error=str(e))</w:t>
      </w:r>
    </w:p>
    <w:p w:rsidR="00B5582D" w:rsidRDefault="006B1A8E">
      <w:pPr>
        <w:pStyle w:val="Heading2"/>
      </w:pPr>
      <w:r>
        <w:t>3. Succes</w:t>
      </w:r>
      <w:r>
        <w:t>s Page</w:t>
      </w:r>
    </w:p>
    <w:p w:rsidR="00B5582D" w:rsidRDefault="006B1A8E">
      <w:r>
        <w:t>If the data is submitted successfully, the user is redirected to a success page displaying:</w:t>
      </w:r>
    </w:p>
    <w:p w:rsidR="00B5582D" w:rsidRDefault="006B1A8E">
      <w:r>
        <w:t>"Data submitted successfully ✅"</w:t>
      </w:r>
    </w:p>
    <w:p w:rsidR="00B5582D" w:rsidRDefault="006B1A8E">
      <w:pPr>
        <w:pStyle w:val="Heading2"/>
      </w:pPr>
      <w:r>
        <w:t>4. Setup Instructions</w:t>
      </w:r>
    </w:p>
    <w:p w:rsidR="00B5582D" w:rsidRDefault="006B1A8E">
      <w:r>
        <w:t>1. Install Flask: pip install flask</w:t>
      </w:r>
    </w:p>
    <w:p w:rsidR="00B5582D" w:rsidRDefault="006B1A8E">
      <w:r>
        <w:t>2. Install PyMongo: pip install pymongo</w:t>
      </w:r>
    </w:p>
    <w:p w:rsidR="00B5582D" w:rsidRDefault="006B1A8E">
      <w:r>
        <w:t>3. Replace MongoDB connecti</w:t>
      </w:r>
      <w:r>
        <w:t>on string in app.py with your Atlas connection string.</w:t>
      </w:r>
    </w:p>
    <w:p w:rsidR="00B5582D" w:rsidRDefault="006B1A8E">
      <w:r>
        <w:lastRenderedPageBreak/>
        <w:t>4. Run application: python app.py</w:t>
      </w:r>
    </w:p>
    <w:sectPr w:rsidR="00B558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A8E"/>
    <w:rsid w:val="00AA1D8D"/>
    <w:rsid w:val="00B47730"/>
    <w:rsid w:val="00B558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1D25B9-8214-48AF-B62B-D5240756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90BC5B-BE84-4AF4-8E70-0E07FE8A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2025-09-17T06:08:00Z</dcterms:created>
  <dcterms:modified xsi:type="dcterms:W3CDTF">2025-09-17T06:08:00Z</dcterms:modified>
  <cp:category/>
</cp:coreProperties>
</file>